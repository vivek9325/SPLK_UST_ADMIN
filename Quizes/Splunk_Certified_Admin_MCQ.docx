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93DC3" w14:textId="77777777" w:rsidR="005F7A20" w:rsidRDefault="00000000">
      <w:pPr>
        <w:pStyle w:val="Title"/>
      </w:pPr>
      <w:r>
        <w:t>Splunk Certified Admin - Multiple Choice Questions</w:t>
      </w:r>
    </w:p>
    <w:p w14:paraId="477320EE" w14:textId="77777777" w:rsidR="005F7A20" w:rsidRDefault="00000000">
      <w:pPr>
        <w:pStyle w:val="ListNumber"/>
      </w:pPr>
      <w:r>
        <w:t>1. What is the default location for Splunk indexes?</w:t>
      </w:r>
    </w:p>
    <w:p w14:paraId="26C3220E" w14:textId="77777777" w:rsidR="005F7A20" w:rsidRDefault="00000000">
      <w:pPr>
        <w:pStyle w:val="ListBullet"/>
      </w:pPr>
      <w:r>
        <w:t>A) /opt/splunk/etc</w:t>
      </w:r>
    </w:p>
    <w:p w14:paraId="26FE3387" w14:textId="77777777" w:rsidR="005F7A20" w:rsidRDefault="00000000">
      <w:pPr>
        <w:pStyle w:val="ListBullet"/>
      </w:pPr>
      <w:r>
        <w:t>B) /opt/splunk/var/log</w:t>
      </w:r>
    </w:p>
    <w:p w14:paraId="010B7D9D" w14:textId="77777777" w:rsidR="005F7A20" w:rsidRDefault="00000000">
      <w:pPr>
        <w:pStyle w:val="ListBullet"/>
      </w:pPr>
      <w:r>
        <w:t>C) /opt/splunk/var/lib/splunk</w:t>
      </w:r>
    </w:p>
    <w:p w14:paraId="30DEB306" w14:textId="77777777" w:rsidR="005F7A20" w:rsidRDefault="00000000">
      <w:pPr>
        <w:pStyle w:val="ListBullet"/>
      </w:pPr>
      <w:r>
        <w:t>D) /opt/splunk/etc/apps</w:t>
      </w:r>
    </w:p>
    <w:p w14:paraId="6A86AF7D" w14:textId="77777777" w:rsidR="005F7A20" w:rsidRDefault="00000000">
      <w:r>
        <w:t>Answer: C</w:t>
      </w:r>
      <w:r>
        <w:br/>
      </w:r>
    </w:p>
    <w:p w14:paraId="4C075099" w14:textId="77777777" w:rsidR="005F7A20" w:rsidRDefault="00000000">
      <w:pPr>
        <w:pStyle w:val="ListNumber"/>
      </w:pPr>
      <w:r>
        <w:t>2. Which file is used to define user roles and capabilities?</w:t>
      </w:r>
    </w:p>
    <w:p w14:paraId="4FABDB3E" w14:textId="77777777" w:rsidR="005F7A20" w:rsidRDefault="00000000">
      <w:pPr>
        <w:pStyle w:val="ListBullet"/>
      </w:pPr>
      <w:r>
        <w:t>A) users.conf</w:t>
      </w:r>
    </w:p>
    <w:p w14:paraId="0F06B550" w14:textId="77777777" w:rsidR="005F7A20" w:rsidRDefault="00000000">
      <w:pPr>
        <w:pStyle w:val="ListBullet"/>
      </w:pPr>
      <w:r>
        <w:t>B) authorize.conf</w:t>
      </w:r>
    </w:p>
    <w:p w14:paraId="0F668519" w14:textId="77777777" w:rsidR="005F7A20" w:rsidRDefault="00000000">
      <w:pPr>
        <w:pStyle w:val="ListBullet"/>
      </w:pPr>
      <w:r>
        <w:t>C) authentication.conf</w:t>
      </w:r>
    </w:p>
    <w:p w14:paraId="6B0CCB0C" w14:textId="77777777" w:rsidR="005F7A20" w:rsidRDefault="00000000">
      <w:pPr>
        <w:pStyle w:val="ListBullet"/>
      </w:pPr>
      <w:r>
        <w:t>D) server.conf</w:t>
      </w:r>
    </w:p>
    <w:p w14:paraId="64D689B0" w14:textId="77777777" w:rsidR="005F7A20" w:rsidRDefault="00000000">
      <w:r>
        <w:t>Answer: B</w:t>
      </w:r>
      <w:r>
        <w:br/>
      </w:r>
    </w:p>
    <w:p w14:paraId="156D085F" w14:textId="77777777" w:rsidR="005F7A20" w:rsidRDefault="00000000">
      <w:pPr>
        <w:pStyle w:val="ListNumber"/>
      </w:pPr>
      <w:r>
        <w:t>3. What is the main purpose of inputs.conf?</w:t>
      </w:r>
    </w:p>
    <w:p w14:paraId="12E6D96A" w14:textId="77777777" w:rsidR="005F7A20" w:rsidRDefault="00000000">
      <w:pPr>
        <w:pStyle w:val="ListBullet"/>
      </w:pPr>
      <w:r>
        <w:t>A) To configure indexing settings</w:t>
      </w:r>
    </w:p>
    <w:p w14:paraId="3D2F7420" w14:textId="77777777" w:rsidR="005F7A20" w:rsidRDefault="00000000">
      <w:pPr>
        <w:pStyle w:val="ListBullet"/>
      </w:pPr>
      <w:r>
        <w:t>B) To define data inputs</w:t>
      </w:r>
    </w:p>
    <w:p w14:paraId="6086C770" w14:textId="77777777" w:rsidR="005F7A20" w:rsidRDefault="00000000">
      <w:pPr>
        <w:pStyle w:val="ListBullet"/>
      </w:pPr>
      <w:r>
        <w:t>C) To control user access</w:t>
      </w:r>
    </w:p>
    <w:p w14:paraId="2D9E0F65" w14:textId="77777777" w:rsidR="005F7A20" w:rsidRDefault="00000000">
      <w:pPr>
        <w:pStyle w:val="ListBullet"/>
      </w:pPr>
      <w:r>
        <w:t>D) To set search time extraction</w:t>
      </w:r>
    </w:p>
    <w:p w14:paraId="23C16B43" w14:textId="77777777" w:rsidR="005F7A20" w:rsidRDefault="00000000">
      <w:r>
        <w:t>Answer: B</w:t>
      </w:r>
      <w:r>
        <w:br/>
      </w:r>
    </w:p>
    <w:p w14:paraId="4E3CAD73" w14:textId="77777777" w:rsidR="005F7A20" w:rsidRDefault="00000000">
      <w:pPr>
        <w:pStyle w:val="ListNumber"/>
      </w:pPr>
      <w:r>
        <w:t>4. What is the purpose of a deployment server in Splunk?</w:t>
      </w:r>
    </w:p>
    <w:p w14:paraId="08D6F2E4" w14:textId="77777777" w:rsidR="005F7A20" w:rsidRDefault="00000000">
      <w:pPr>
        <w:pStyle w:val="ListBullet"/>
      </w:pPr>
      <w:r>
        <w:t>A) To act as a search head</w:t>
      </w:r>
    </w:p>
    <w:p w14:paraId="3930CDB3" w14:textId="77777777" w:rsidR="005F7A20" w:rsidRDefault="00000000">
      <w:pPr>
        <w:pStyle w:val="ListBullet"/>
      </w:pPr>
      <w:r>
        <w:t>B) To send alerts</w:t>
      </w:r>
    </w:p>
    <w:p w14:paraId="205020B3" w14:textId="77777777" w:rsidR="005F7A20" w:rsidRDefault="00000000">
      <w:pPr>
        <w:pStyle w:val="ListBullet"/>
      </w:pPr>
      <w:r>
        <w:t>C) To manage forwarder configurations</w:t>
      </w:r>
    </w:p>
    <w:p w14:paraId="3D03303F" w14:textId="77777777" w:rsidR="005F7A20" w:rsidRDefault="00000000">
      <w:pPr>
        <w:pStyle w:val="ListBullet"/>
      </w:pPr>
      <w:r>
        <w:t>D) To store indexed data</w:t>
      </w:r>
    </w:p>
    <w:p w14:paraId="3E5EA3B9" w14:textId="77777777" w:rsidR="005F7A20" w:rsidRDefault="00000000">
      <w:r>
        <w:t>Answer: C</w:t>
      </w:r>
      <w:r>
        <w:br/>
      </w:r>
    </w:p>
    <w:p w14:paraId="4FBBCAF2" w14:textId="77777777" w:rsidR="005F7A20" w:rsidRDefault="00000000">
      <w:pPr>
        <w:pStyle w:val="ListNumber"/>
      </w:pPr>
      <w:r>
        <w:t>5. Which component is responsible for parsing and indexing data in Splunk?</w:t>
      </w:r>
    </w:p>
    <w:p w14:paraId="72657E7A" w14:textId="77777777" w:rsidR="005F7A20" w:rsidRDefault="00000000">
      <w:pPr>
        <w:pStyle w:val="ListBullet"/>
      </w:pPr>
      <w:r>
        <w:lastRenderedPageBreak/>
        <w:t>A) Forwarder</w:t>
      </w:r>
    </w:p>
    <w:p w14:paraId="3AB202FC" w14:textId="77777777" w:rsidR="005F7A20" w:rsidRDefault="00000000">
      <w:pPr>
        <w:pStyle w:val="ListBullet"/>
      </w:pPr>
      <w:r>
        <w:t>B) Indexer</w:t>
      </w:r>
    </w:p>
    <w:p w14:paraId="5A295057" w14:textId="77777777" w:rsidR="005F7A20" w:rsidRDefault="00000000">
      <w:pPr>
        <w:pStyle w:val="ListBullet"/>
      </w:pPr>
      <w:r>
        <w:t>C) Search Head</w:t>
      </w:r>
    </w:p>
    <w:p w14:paraId="7DFC0ECA" w14:textId="77777777" w:rsidR="005F7A20" w:rsidRDefault="00000000">
      <w:pPr>
        <w:pStyle w:val="ListBullet"/>
      </w:pPr>
      <w:r>
        <w:t>D) Cluster Master</w:t>
      </w:r>
    </w:p>
    <w:p w14:paraId="49D05EE2" w14:textId="77777777" w:rsidR="005F7A20" w:rsidRDefault="00000000">
      <w:r>
        <w:t>Answer: B</w:t>
      </w:r>
      <w:r>
        <w:br/>
      </w:r>
    </w:p>
    <w:p w14:paraId="59D4D58C" w14:textId="77777777" w:rsidR="005F7A20" w:rsidRDefault="00000000">
      <w:pPr>
        <w:pStyle w:val="ListNumber"/>
      </w:pPr>
      <w:r>
        <w:t>6. What is the default management port of Splunk Web?</w:t>
      </w:r>
    </w:p>
    <w:p w14:paraId="551146B5" w14:textId="77777777" w:rsidR="005F7A20" w:rsidRDefault="00000000">
      <w:pPr>
        <w:pStyle w:val="ListBullet"/>
      </w:pPr>
      <w:r>
        <w:t>A) 9997</w:t>
      </w:r>
    </w:p>
    <w:p w14:paraId="12D26858" w14:textId="77777777" w:rsidR="005F7A20" w:rsidRDefault="00000000">
      <w:pPr>
        <w:pStyle w:val="ListBullet"/>
      </w:pPr>
      <w:r>
        <w:t>B) 8000</w:t>
      </w:r>
    </w:p>
    <w:p w14:paraId="2CF9C299" w14:textId="77777777" w:rsidR="005F7A20" w:rsidRDefault="00000000">
      <w:pPr>
        <w:pStyle w:val="ListBullet"/>
      </w:pPr>
      <w:r>
        <w:t>C) 8089</w:t>
      </w:r>
    </w:p>
    <w:p w14:paraId="04AB3E21" w14:textId="77777777" w:rsidR="005F7A20" w:rsidRDefault="00000000">
      <w:pPr>
        <w:pStyle w:val="ListBullet"/>
      </w:pPr>
      <w:r>
        <w:t>D) 514</w:t>
      </w:r>
    </w:p>
    <w:p w14:paraId="387B2399" w14:textId="77777777" w:rsidR="005F7A20" w:rsidRDefault="00000000">
      <w:r>
        <w:t>Answer: B</w:t>
      </w:r>
      <w:r>
        <w:br/>
      </w:r>
    </w:p>
    <w:p w14:paraId="6711737B" w14:textId="77777777" w:rsidR="005F7A20" w:rsidRDefault="00000000">
      <w:pPr>
        <w:pStyle w:val="ListNumber"/>
      </w:pPr>
      <w:r>
        <w:t>7. What are the three stages of data processing in Splunk?</w:t>
      </w:r>
    </w:p>
    <w:p w14:paraId="238819CA" w14:textId="77777777" w:rsidR="005F7A20" w:rsidRDefault="00000000">
      <w:pPr>
        <w:pStyle w:val="ListBullet"/>
      </w:pPr>
      <w:r>
        <w:t>A) Input, parsing, indexing</w:t>
      </w:r>
    </w:p>
    <w:p w14:paraId="375227A2" w14:textId="77777777" w:rsidR="005F7A20" w:rsidRDefault="00000000">
      <w:pPr>
        <w:pStyle w:val="ListBullet"/>
      </w:pPr>
      <w:r>
        <w:t>B) Collection, filtering, alerting</w:t>
      </w:r>
    </w:p>
    <w:p w14:paraId="65C7561B" w14:textId="77777777" w:rsidR="005F7A20" w:rsidRDefault="00000000">
      <w:pPr>
        <w:pStyle w:val="ListBullet"/>
      </w:pPr>
      <w:r>
        <w:t>C) Collection, transformation, search</w:t>
      </w:r>
    </w:p>
    <w:p w14:paraId="2B3F24FF" w14:textId="77777777" w:rsidR="005F7A20" w:rsidRDefault="00000000">
      <w:pPr>
        <w:pStyle w:val="ListBullet"/>
      </w:pPr>
      <w:r>
        <w:t>D) Input, transformation, visualization</w:t>
      </w:r>
    </w:p>
    <w:p w14:paraId="307B26A6" w14:textId="77777777" w:rsidR="005F7A20" w:rsidRDefault="00000000">
      <w:r>
        <w:t>Answer: A</w:t>
      </w:r>
      <w:r>
        <w:br/>
      </w:r>
    </w:p>
    <w:p w14:paraId="7F868A3D" w14:textId="77777777" w:rsidR="005F7A20" w:rsidRDefault="00000000">
      <w:pPr>
        <w:pStyle w:val="ListNumber"/>
      </w:pPr>
      <w:r>
        <w:t>8. What kind of data does a Universal Forwarder send?</w:t>
      </w:r>
    </w:p>
    <w:p w14:paraId="6772417D" w14:textId="77777777" w:rsidR="005F7A20" w:rsidRDefault="00000000">
      <w:pPr>
        <w:pStyle w:val="ListBullet"/>
      </w:pPr>
      <w:r>
        <w:t>A) Parsed data</w:t>
      </w:r>
    </w:p>
    <w:p w14:paraId="25475804" w14:textId="77777777" w:rsidR="005F7A20" w:rsidRDefault="00000000">
      <w:pPr>
        <w:pStyle w:val="ListBullet"/>
      </w:pPr>
      <w:r>
        <w:t>B) Indexed data</w:t>
      </w:r>
    </w:p>
    <w:p w14:paraId="3D0851BE" w14:textId="77777777" w:rsidR="005F7A20" w:rsidRDefault="00000000">
      <w:pPr>
        <w:pStyle w:val="ListBullet"/>
      </w:pPr>
      <w:r>
        <w:t>C) Raw data</w:t>
      </w:r>
    </w:p>
    <w:p w14:paraId="0334BA06" w14:textId="77777777" w:rsidR="005F7A20" w:rsidRDefault="00000000">
      <w:pPr>
        <w:pStyle w:val="ListBullet"/>
      </w:pPr>
      <w:r>
        <w:t>D) Metadata</w:t>
      </w:r>
    </w:p>
    <w:p w14:paraId="18D11D0C" w14:textId="77777777" w:rsidR="005F7A20" w:rsidRDefault="00000000">
      <w:r>
        <w:t>Answer: C</w:t>
      </w:r>
      <w:r>
        <w:br/>
      </w:r>
    </w:p>
    <w:p w14:paraId="295416ED" w14:textId="77777777" w:rsidR="005F7A20" w:rsidRDefault="00000000">
      <w:pPr>
        <w:pStyle w:val="ListNumber"/>
      </w:pPr>
      <w:r>
        <w:t>9. Which command is used to restart Splunk from CLI?</w:t>
      </w:r>
    </w:p>
    <w:p w14:paraId="1A004A1B" w14:textId="77777777" w:rsidR="005F7A20" w:rsidRDefault="00000000">
      <w:pPr>
        <w:pStyle w:val="ListBullet"/>
      </w:pPr>
      <w:r>
        <w:t>A) splunk restart</w:t>
      </w:r>
    </w:p>
    <w:p w14:paraId="1827B6A4" w14:textId="77777777" w:rsidR="005F7A20" w:rsidRDefault="00000000">
      <w:pPr>
        <w:pStyle w:val="ListBullet"/>
      </w:pPr>
      <w:r>
        <w:t>B) splunk reload</w:t>
      </w:r>
    </w:p>
    <w:p w14:paraId="46967A55" w14:textId="77777777" w:rsidR="005F7A20" w:rsidRDefault="00000000">
      <w:pPr>
        <w:pStyle w:val="ListBullet"/>
      </w:pPr>
      <w:r>
        <w:t>C) restart splunk</w:t>
      </w:r>
    </w:p>
    <w:p w14:paraId="15DFF708" w14:textId="77777777" w:rsidR="005F7A20" w:rsidRDefault="00000000">
      <w:pPr>
        <w:pStyle w:val="ListBullet"/>
      </w:pPr>
      <w:r>
        <w:t>D) splunkctl restart</w:t>
      </w:r>
    </w:p>
    <w:p w14:paraId="4C14B3D0" w14:textId="77777777" w:rsidR="005F7A20" w:rsidRDefault="00000000">
      <w:r>
        <w:t>Answer: A</w:t>
      </w:r>
      <w:r>
        <w:br/>
      </w:r>
    </w:p>
    <w:p w14:paraId="51431E75" w14:textId="1CA9DC9A" w:rsidR="005F7A20" w:rsidRDefault="00000000">
      <w:pPr>
        <w:pStyle w:val="ListNumber"/>
      </w:pPr>
      <w:r>
        <w:lastRenderedPageBreak/>
        <w:t xml:space="preserve">10. What file controls </w:t>
      </w:r>
      <w:r w:rsidR="006256D4">
        <w:t>index</w:t>
      </w:r>
      <w:r>
        <w:t xml:space="preserve"> time field extractions?</w:t>
      </w:r>
    </w:p>
    <w:p w14:paraId="16F45DED" w14:textId="77777777" w:rsidR="005F7A20" w:rsidRDefault="00000000">
      <w:pPr>
        <w:pStyle w:val="ListBullet"/>
      </w:pPr>
      <w:r>
        <w:t>A) inputs.conf</w:t>
      </w:r>
    </w:p>
    <w:p w14:paraId="37C40465" w14:textId="77777777" w:rsidR="005F7A20" w:rsidRDefault="00000000">
      <w:pPr>
        <w:pStyle w:val="ListBullet"/>
      </w:pPr>
      <w:r>
        <w:t>B) outputs.conf</w:t>
      </w:r>
    </w:p>
    <w:p w14:paraId="75E9727A" w14:textId="77777777" w:rsidR="005F7A20" w:rsidRDefault="00000000">
      <w:pPr>
        <w:pStyle w:val="ListBullet"/>
      </w:pPr>
      <w:r>
        <w:t>C) props.conf</w:t>
      </w:r>
    </w:p>
    <w:p w14:paraId="17D99FB8" w14:textId="77777777" w:rsidR="005F7A20" w:rsidRDefault="00000000">
      <w:pPr>
        <w:pStyle w:val="ListBullet"/>
      </w:pPr>
      <w:r>
        <w:t>D) indexes.conf</w:t>
      </w:r>
    </w:p>
    <w:p w14:paraId="12D110D1" w14:textId="77777777" w:rsidR="005F7A20" w:rsidRDefault="00000000">
      <w:r>
        <w:t>Answer: C</w:t>
      </w:r>
      <w:r>
        <w:br/>
      </w:r>
    </w:p>
    <w:p w14:paraId="797ED386" w14:textId="77777777" w:rsidR="005F7A20" w:rsidRDefault="00000000">
      <w:pPr>
        <w:pStyle w:val="ListNumber"/>
      </w:pPr>
      <w:r>
        <w:t>11. How do you apply changes in configuration files without restarting Splunk?</w:t>
      </w:r>
    </w:p>
    <w:p w14:paraId="1185C553" w14:textId="77777777" w:rsidR="005F7A20" w:rsidRDefault="00000000">
      <w:pPr>
        <w:pStyle w:val="ListBullet"/>
      </w:pPr>
      <w:r>
        <w:t>A) splunk apply config</w:t>
      </w:r>
    </w:p>
    <w:p w14:paraId="53EFCE8D" w14:textId="77777777" w:rsidR="005F7A20" w:rsidRDefault="00000000">
      <w:pPr>
        <w:pStyle w:val="ListBullet"/>
      </w:pPr>
      <w:r>
        <w:t>B) splunk refresh</w:t>
      </w:r>
    </w:p>
    <w:p w14:paraId="31D3E96A" w14:textId="77777777" w:rsidR="005F7A20" w:rsidRDefault="00000000">
      <w:pPr>
        <w:pStyle w:val="ListBullet"/>
      </w:pPr>
      <w:r>
        <w:t>C) splunk btool reload</w:t>
      </w:r>
    </w:p>
    <w:p w14:paraId="29AE5A75" w14:textId="77777777" w:rsidR="005F7A20" w:rsidRDefault="00000000">
      <w:pPr>
        <w:pStyle w:val="ListBullet"/>
      </w:pPr>
      <w:r>
        <w:t>D) splunk reload deploy-server</w:t>
      </w:r>
    </w:p>
    <w:p w14:paraId="20D0F0E7" w14:textId="77777777" w:rsidR="005F7A20" w:rsidRDefault="00000000">
      <w:r>
        <w:t>Answer: D</w:t>
      </w:r>
      <w:r>
        <w:br/>
      </w:r>
    </w:p>
    <w:p w14:paraId="0AB6A2D1" w14:textId="77777777" w:rsidR="005F7A20" w:rsidRDefault="00000000">
      <w:pPr>
        <w:pStyle w:val="ListNumber"/>
      </w:pPr>
      <w:r>
        <w:t>12. What capability allows a user to edit knowledge objects?</w:t>
      </w:r>
    </w:p>
    <w:p w14:paraId="1B90D7B0" w14:textId="77777777" w:rsidR="005F7A20" w:rsidRDefault="00000000">
      <w:pPr>
        <w:pStyle w:val="ListBullet"/>
      </w:pPr>
      <w:r>
        <w:t>A) admin_all_objects</w:t>
      </w:r>
    </w:p>
    <w:p w14:paraId="1EAF316A" w14:textId="77777777" w:rsidR="005F7A20" w:rsidRDefault="00000000">
      <w:pPr>
        <w:pStyle w:val="ListBullet"/>
      </w:pPr>
      <w:r>
        <w:t>B) edit_knowledge</w:t>
      </w:r>
    </w:p>
    <w:p w14:paraId="42076502" w14:textId="77777777" w:rsidR="005F7A20" w:rsidRDefault="00000000">
      <w:pPr>
        <w:pStyle w:val="ListBullet"/>
      </w:pPr>
      <w:r>
        <w:t>C) write_kv_store</w:t>
      </w:r>
    </w:p>
    <w:p w14:paraId="30BACBBA" w14:textId="77777777" w:rsidR="005F7A20" w:rsidRDefault="00000000">
      <w:pPr>
        <w:pStyle w:val="ListBullet"/>
      </w:pPr>
      <w:r>
        <w:t>D) edit_roles</w:t>
      </w:r>
    </w:p>
    <w:p w14:paraId="09267BC9" w14:textId="77777777" w:rsidR="005F7A20" w:rsidRDefault="00000000">
      <w:r>
        <w:t>Answer: A</w:t>
      </w:r>
      <w:r>
        <w:br/>
      </w:r>
    </w:p>
    <w:p w14:paraId="24678000" w14:textId="77777777" w:rsidR="005F7A20" w:rsidRDefault="00000000">
      <w:pPr>
        <w:pStyle w:val="ListNumber"/>
      </w:pPr>
      <w:r>
        <w:t>13. What is a sourcetype in Splunk?</w:t>
      </w:r>
    </w:p>
    <w:p w14:paraId="31A63965" w14:textId="77777777" w:rsidR="005F7A20" w:rsidRDefault="00000000">
      <w:pPr>
        <w:pStyle w:val="ListBullet"/>
      </w:pPr>
      <w:r>
        <w:t>A) A field that defines the host name</w:t>
      </w:r>
    </w:p>
    <w:p w14:paraId="50F4B6C6" w14:textId="77777777" w:rsidR="005F7A20" w:rsidRDefault="00000000">
      <w:pPr>
        <w:pStyle w:val="ListBullet"/>
      </w:pPr>
      <w:r>
        <w:t>B) A type of user-defined dashboard</w:t>
      </w:r>
    </w:p>
    <w:p w14:paraId="5714B706" w14:textId="77777777" w:rsidR="005F7A20" w:rsidRDefault="00000000">
      <w:pPr>
        <w:pStyle w:val="ListBullet"/>
      </w:pPr>
      <w:r>
        <w:t>C) A classification of data input format</w:t>
      </w:r>
    </w:p>
    <w:p w14:paraId="50BE4D00" w14:textId="77777777" w:rsidR="005F7A20" w:rsidRDefault="00000000">
      <w:pPr>
        <w:pStyle w:val="ListBullet"/>
      </w:pPr>
      <w:r>
        <w:t>D) A kind of saved search</w:t>
      </w:r>
    </w:p>
    <w:p w14:paraId="2F9CE174" w14:textId="77777777" w:rsidR="005F7A20" w:rsidRDefault="00000000">
      <w:r>
        <w:t>Answer: C</w:t>
      </w:r>
      <w:r>
        <w:br/>
      </w:r>
    </w:p>
    <w:p w14:paraId="3081DA8F" w14:textId="77777777" w:rsidR="005F7A20" w:rsidRDefault="00000000">
      <w:pPr>
        <w:pStyle w:val="ListNumber"/>
      </w:pPr>
      <w:r>
        <w:t>14. Which file is used to configure indexing parameters like retention and data size?</w:t>
      </w:r>
    </w:p>
    <w:p w14:paraId="00AA7B5E" w14:textId="77777777" w:rsidR="005F7A20" w:rsidRDefault="00000000">
      <w:pPr>
        <w:pStyle w:val="ListBullet"/>
      </w:pPr>
      <w:r>
        <w:t>A) props.conf</w:t>
      </w:r>
    </w:p>
    <w:p w14:paraId="274B6957" w14:textId="77777777" w:rsidR="005F7A20" w:rsidRDefault="00000000">
      <w:pPr>
        <w:pStyle w:val="ListBullet"/>
      </w:pPr>
      <w:r>
        <w:t>B) indexes.conf</w:t>
      </w:r>
    </w:p>
    <w:p w14:paraId="1314FE2F" w14:textId="77777777" w:rsidR="005F7A20" w:rsidRDefault="00000000">
      <w:pPr>
        <w:pStyle w:val="ListBullet"/>
      </w:pPr>
      <w:r>
        <w:t>C) inputs.conf</w:t>
      </w:r>
    </w:p>
    <w:p w14:paraId="27680C4F" w14:textId="77777777" w:rsidR="005F7A20" w:rsidRDefault="00000000">
      <w:pPr>
        <w:pStyle w:val="ListBullet"/>
      </w:pPr>
      <w:r>
        <w:t>D) limits.conf</w:t>
      </w:r>
    </w:p>
    <w:p w14:paraId="5DACE982" w14:textId="77777777" w:rsidR="005F7A20" w:rsidRDefault="00000000">
      <w:r>
        <w:lastRenderedPageBreak/>
        <w:t>Answer: B</w:t>
      </w:r>
      <w:r>
        <w:br/>
      </w:r>
    </w:p>
    <w:p w14:paraId="4D870844" w14:textId="77777777" w:rsidR="005F7A20" w:rsidRDefault="00000000">
      <w:pPr>
        <w:pStyle w:val="ListNumber"/>
      </w:pPr>
      <w:r>
        <w:t>15. What is the function of btool in Splunk?</w:t>
      </w:r>
    </w:p>
    <w:p w14:paraId="5054E761" w14:textId="77777777" w:rsidR="005F7A20" w:rsidRDefault="00000000">
      <w:pPr>
        <w:pStyle w:val="ListBullet"/>
      </w:pPr>
      <w:r>
        <w:t>A) To backup configuration files</w:t>
      </w:r>
    </w:p>
    <w:p w14:paraId="643D4370" w14:textId="77777777" w:rsidR="005F7A20" w:rsidRDefault="00000000">
      <w:pPr>
        <w:pStyle w:val="ListBullet"/>
      </w:pPr>
      <w:r>
        <w:t>B) To list all available commands</w:t>
      </w:r>
    </w:p>
    <w:p w14:paraId="1D50F94E" w14:textId="77777777" w:rsidR="005F7A20" w:rsidRDefault="00000000">
      <w:pPr>
        <w:pStyle w:val="ListBullet"/>
      </w:pPr>
      <w:r>
        <w:t>C) To debug configuration file issues</w:t>
      </w:r>
    </w:p>
    <w:p w14:paraId="4678E21A" w14:textId="77777777" w:rsidR="005F7A20" w:rsidRDefault="00000000">
      <w:pPr>
        <w:pStyle w:val="ListBullet"/>
      </w:pPr>
      <w:r>
        <w:t>D) To browse indexed data</w:t>
      </w:r>
    </w:p>
    <w:p w14:paraId="2686E533" w14:textId="77777777" w:rsidR="005F7A20" w:rsidRDefault="00000000">
      <w:r>
        <w:t>Answer: C</w:t>
      </w:r>
      <w:r>
        <w:br/>
      </w:r>
    </w:p>
    <w:p w14:paraId="2013A2A1" w14:textId="77777777" w:rsidR="005F7A20" w:rsidRDefault="00000000">
      <w:pPr>
        <w:pStyle w:val="ListNumber"/>
      </w:pPr>
      <w:r>
        <w:t>16. What does the 'fishbucket' in Splunk store?</w:t>
      </w:r>
    </w:p>
    <w:p w14:paraId="2C52D0CF" w14:textId="77777777" w:rsidR="005F7A20" w:rsidRDefault="00000000">
      <w:pPr>
        <w:pStyle w:val="ListBullet"/>
      </w:pPr>
      <w:r>
        <w:t>A) Search history</w:t>
      </w:r>
    </w:p>
    <w:p w14:paraId="00215245" w14:textId="77777777" w:rsidR="005F7A20" w:rsidRDefault="00000000">
      <w:pPr>
        <w:pStyle w:val="ListBullet"/>
      </w:pPr>
      <w:r>
        <w:t>B) User credentials</w:t>
      </w:r>
    </w:p>
    <w:p w14:paraId="195DD5F8" w14:textId="77777777" w:rsidR="005F7A20" w:rsidRDefault="00000000">
      <w:pPr>
        <w:pStyle w:val="ListBullet"/>
      </w:pPr>
      <w:r>
        <w:t>C) Checkpoint information for file monitoring</w:t>
      </w:r>
    </w:p>
    <w:p w14:paraId="3FE647B6" w14:textId="77777777" w:rsidR="005F7A20" w:rsidRDefault="00000000">
      <w:pPr>
        <w:pStyle w:val="ListBullet"/>
      </w:pPr>
      <w:r>
        <w:t>D) Dashboard configurations</w:t>
      </w:r>
    </w:p>
    <w:p w14:paraId="0059F74E" w14:textId="77777777" w:rsidR="005F7A20" w:rsidRDefault="00000000">
      <w:r>
        <w:t>Answer: C</w:t>
      </w:r>
      <w:r>
        <w:br/>
      </w:r>
    </w:p>
    <w:p w14:paraId="16711D64" w14:textId="77777777" w:rsidR="005F7A20" w:rsidRDefault="00000000">
      <w:pPr>
        <w:pStyle w:val="ListNumber"/>
      </w:pPr>
      <w:r>
        <w:t>17. Which Splunk component handles distributed search requests?</w:t>
      </w:r>
    </w:p>
    <w:p w14:paraId="0C8145B2" w14:textId="77777777" w:rsidR="005F7A20" w:rsidRDefault="00000000">
      <w:pPr>
        <w:pStyle w:val="ListBullet"/>
      </w:pPr>
      <w:r>
        <w:t>A) Search Head</w:t>
      </w:r>
    </w:p>
    <w:p w14:paraId="565B80A1" w14:textId="77777777" w:rsidR="005F7A20" w:rsidRDefault="00000000">
      <w:pPr>
        <w:pStyle w:val="ListBullet"/>
      </w:pPr>
      <w:r>
        <w:t>B) Indexer</w:t>
      </w:r>
    </w:p>
    <w:p w14:paraId="0F629104" w14:textId="77777777" w:rsidR="005F7A20" w:rsidRDefault="00000000">
      <w:pPr>
        <w:pStyle w:val="ListBullet"/>
      </w:pPr>
      <w:r>
        <w:t>C) Deployment Server</w:t>
      </w:r>
    </w:p>
    <w:p w14:paraId="5361FB0D" w14:textId="77777777" w:rsidR="005F7A20" w:rsidRDefault="00000000">
      <w:pPr>
        <w:pStyle w:val="ListBullet"/>
      </w:pPr>
      <w:r>
        <w:t>D) License Master</w:t>
      </w:r>
    </w:p>
    <w:p w14:paraId="70E90F31" w14:textId="77777777" w:rsidR="005F7A20" w:rsidRDefault="00000000">
      <w:r>
        <w:t>Answer: A</w:t>
      </w:r>
      <w:r>
        <w:br/>
      </w:r>
    </w:p>
    <w:p w14:paraId="37F8B31A" w14:textId="77777777" w:rsidR="005F7A20" w:rsidRDefault="00000000">
      <w:pPr>
        <w:pStyle w:val="ListNumber"/>
      </w:pPr>
      <w:r>
        <w:t>18. What is the purpose of the outputs.conf file?</w:t>
      </w:r>
    </w:p>
    <w:p w14:paraId="5AFBC04A" w14:textId="77777777" w:rsidR="005F7A20" w:rsidRDefault="00000000">
      <w:pPr>
        <w:pStyle w:val="ListBullet"/>
      </w:pPr>
      <w:r>
        <w:t>A) Configure dashboard outputs</w:t>
      </w:r>
    </w:p>
    <w:p w14:paraId="070CBA8B" w14:textId="77777777" w:rsidR="005F7A20" w:rsidRDefault="00000000">
      <w:pPr>
        <w:pStyle w:val="ListBullet"/>
      </w:pPr>
      <w:r>
        <w:t>B) Send data to indexers</w:t>
      </w:r>
    </w:p>
    <w:p w14:paraId="0E5D09F1" w14:textId="77777777" w:rsidR="005F7A20" w:rsidRDefault="00000000">
      <w:pPr>
        <w:pStyle w:val="ListBullet"/>
      </w:pPr>
      <w:r>
        <w:t>C) Manage alerts</w:t>
      </w:r>
    </w:p>
    <w:p w14:paraId="225312CF" w14:textId="77777777" w:rsidR="005F7A20" w:rsidRDefault="00000000">
      <w:pPr>
        <w:pStyle w:val="ListBullet"/>
      </w:pPr>
      <w:r>
        <w:t>D) Create lookup outputs</w:t>
      </w:r>
    </w:p>
    <w:p w14:paraId="680541C6" w14:textId="77777777" w:rsidR="005F7A20" w:rsidRDefault="00000000">
      <w:r>
        <w:t>Answer: B</w:t>
      </w:r>
      <w:r>
        <w:br/>
      </w:r>
    </w:p>
    <w:p w14:paraId="2CB93A13" w14:textId="77777777" w:rsidR="005F7A20" w:rsidRDefault="00000000">
      <w:pPr>
        <w:pStyle w:val="ListNumber"/>
      </w:pPr>
      <w:r>
        <w:t>19. How can you back up Splunk indexes safely?</w:t>
      </w:r>
    </w:p>
    <w:p w14:paraId="58F5A904" w14:textId="77777777" w:rsidR="005F7A20" w:rsidRDefault="00000000">
      <w:pPr>
        <w:pStyle w:val="ListBullet"/>
      </w:pPr>
      <w:r>
        <w:t>A) While Splunk is running</w:t>
      </w:r>
    </w:p>
    <w:p w14:paraId="6361EE8B" w14:textId="77777777" w:rsidR="005F7A20" w:rsidRDefault="00000000">
      <w:pPr>
        <w:pStyle w:val="ListBullet"/>
      </w:pPr>
      <w:r>
        <w:t>B) Using the Splunk Web UI</w:t>
      </w:r>
    </w:p>
    <w:p w14:paraId="3F094082" w14:textId="77777777" w:rsidR="005F7A20" w:rsidRDefault="00000000">
      <w:pPr>
        <w:pStyle w:val="ListBullet"/>
      </w:pPr>
      <w:r>
        <w:lastRenderedPageBreak/>
        <w:t>C) By copying hot buckets directly</w:t>
      </w:r>
    </w:p>
    <w:p w14:paraId="60FC9849" w14:textId="77777777" w:rsidR="005F7A20" w:rsidRDefault="00000000">
      <w:pPr>
        <w:pStyle w:val="ListBullet"/>
      </w:pPr>
      <w:r>
        <w:t>D) By copying cold and warm buckets only</w:t>
      </w:r>
    </w:p>
    <w:p w14:paraId="556B1949" w14:textId="77777777" w:rsidR="005F7A20" w:rsidRDefault="00000000">
      <w:r>
        <w:t>Answer: D</w:t>
      </w:r>
      <w:r>
        <w:br/>
      </w:r>
    </w:p>
    <w:p w14:paraId="08B5ED86" w14:textId="77777777" w:rsidR="005F7A20" w:rsidRDefault="00000000">
      <w:pPr>
        <w:pStyle w:val="ListNumber"/>
      </w:pPr>
      <w:r>
        <w:t>20. What is the maximum retention period defined in indexes.conf measured in?</w:t>
      </w:r>
    </w:p>
    <w:p w14:paraId="4665E5A7" w14:textId="77777777" w:rsidR="005F7A20" w:rsidRDefault="00000000">
      <w:pPr>
        <w:pStyle w:val="ListBullet"/>
      </w:pPr>
      <w:r>
        <w:t>A) Minutes</w:t>
      </w:r>
    </w:p>
    <w:p w14:paraId="4E280571" w14:textId="77777777" w:rsidR="005F7A20" w:rsidRDefault="00000000">
      <w:pPr>
        <w:pStyle w:val="ListBullet"/>
      </w:pPr>
      <w:r>
        <w:t>B) Hours</w:t>
      </w:r>
    </w:p>
    <w:p w14:paraId="7065AEB8" w14:textId="77777777" w:rsidR="005F7A20" w:rsidRDefault="00000000">
      <w:pPr>
        <w:pStyle w:val="ListBullet"/>
      </w:pPr>
      <w:r>
        <w:t>C) Days</w:t>
      </w:r>
    </w:p>
    <w:p w14:paraId="07ECAD8D" w14:textId="77777777" w:rsidR="005F7A20" w:rsidRDefault="00000000">
      <w:pPr>
        <w:pStyle w:val="ListBullet"/>
      </w:pPr>
      <w:r>
        <w:t>D) Seconds</w:t>
      </w:r>
    </w:p>
    <w:p w14:paraId="1DCAB27F" w14:textId="77777777" w:rsidR="005F7A20" w:rsidRDefault="00000000">
      <w:r>
        <w:t>Answer: D</w:t>
      </w:r>
      <w:r>
        <w:br/>
      </w:r>
    </w:p>
    <w:sectPr w:rsidR="005F7A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5327529">
    <w:abstractNumId w:val="8"/>
  </w:num>
  <w:num w:numId="2" w16cid:durableId="2094475796">
    <w:abstractNumId w:val="6"/>
  </w:num>
  <w:num w:numId="3" w16cid:durableId="1155605809">
    <w:abstractNumId w:val="5"/>
  </w:num>
  <w:num w:numId="4" w16cid:durableId="1762294454">
    <w:abstractNumId w:val="4"/>
  </w:num>
  <w:num w:numId="5" w16cid:durableId="229267925">
    <w:abstractNumId w:val="7"/>
  </w:num>
  <w:num w:numId="6" w16cid:durableId="1986272373">
    <w:abstractNumId w:val="3"/>
  </w:num>
  <w:num w:numId="7" w16cid:durableId="416487088">
    <w:abstractNumId w:val="2"/>
  </w:num>
  <w:num w:numId="8" w16cid:durableId="528685175">
    <w:abstractNumId w:val="1"/>
  </w:num>
  <w:num w:numId="9" w16cid:durableId="59914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A20"/>
    <w:rsid w:val="006256D4"/>
    <w:rsid w:val="00AA1D8D"/>
    <w:rsid w:val="00B47730"/>
    <w:rsid w:val="00CB0664"/>
    <w:rsid w:val="00F724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4FA72"/>
  <w14:defaultImageDpi w14:val="300"/>
  <w15:docId w15:val="{2B334F0D-0AF7-4627-9E7A-316461D9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Arora</cp:lastModifiedBy>
  <cp:revision>2</cp:revision>
  <dcterms:created xsi:type="dcterms:W3CDTF">2013-12-23T23:15:00Z</dcterms:created>
  <dcterms:modified xsi:type="dcterms:W3CDTF">2025-03-25T12:10:00Z</dcterms:modified>
  <cp:category/>
</cp:coreProperties>
</file>